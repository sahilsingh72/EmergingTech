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433D3" w14:textId="4B8F9575" w:rsidR="009375AD" w:rsidRDefault="00587F20" w:rsidP="00FC5C62">
      <w:pPr>
        <w:jc w:val="center"/>
      </w:pPr>
      <w:r>
        <w:rPr>
          <w:b/>
          <w:sz w:val="24"/>
        </w:rPr>
        <w:t>[Institution Logo or Letterhead]</w:t>
      </w:r>
      <w:r>
        <w:br/>
      </w:r>
    </w:p>
    <w:p w14:paraId="0464E2A6" w14:textId="442571A0" w:rsidR="009375AD" w:rsidRDefault="00587F20">
      <w:pPr>
        <w:jc w:val="center"/>
      </w:pPr>
      <w:r>
        <w:rPr>
          <w:b/>
          <w:sz w:val="32"/>
        </w:rPr>
        <w:t>Completion Certificate</w:t>
      </w:r>
      <w:r>
        <w:rPr>
          <w:b/>
          <w:sz w:val="32"/>
        </w:rPr>
        <w:br/>
        <w:t xml:space="preserve">of </w:t>
      </w:r>
      <w:r>
        <w:rPr>
          <w:b/>
          <w:sz w:val="32"/>
        </w:rPr>
        <w:t>Training Camp on Emerging Technologies</w:t>
      </w:r>
    </w:p>
    <w:p w14:paraId="2D57A83D" w14:textId="77777777" w:rsidR="009375AD" w:rsidRDefault="009375AD"/>
    <w:p w14:paraId="16DDECE7" w14:textId="77777777" w:rsidR="009375AD" w:rsidRDefault="00587F20">
      <w:r>
        <w:t>This is to certify that the Training Camp on Emerging Technologies was successfully conducted at:</w:t>
      </w:r>
    </w:p>
    <w:p w14:paraId="5AD60AFF" w14:textId="24A9EB3B" w:rsidR="009375AD" w:rsidRPr="00FF3539" w:rsidRDefault="00587F20" w:rsidP="00FC5C62">
      <w:pPr>
        <w:pStyle w:val="ListParagraph"/>
        <w:numPr>
          <w:ilvl w:val="0"/>
          <w:numId w:val="12"/>
        </w:numPr>
        <w:rPr>
          <w:b/>
          <w:bCs/>
        </w:rPr>
      </w:pPr>
      <w:r w:rsidRPr="00FF3539">
        <w:rPr>
          <w:b/>
          <w:bCs/>
        </w:rPr>
        <w:t xml:space="preserve">Name of Institution: </w:t>
      </w:r>
      <w:r w:rsidRPr="00587F20">
        <w:t>___________________________________________</w:t>
      </w:r>
    </w:p>
    <w:p w14:paraId="6070B180" w14:textId="1B328FF0" w:rsidR="009375AD" w:rsidRPr="00FF3539" w:rsidRDefault="00587F20" w:rsidP="00FC5C62">
      <w:pPr>
        <w:pStyle w:val="ListParagraph"/>
        <w:numPr>
          <w:ilvl w:val="0"/>
          <w:numId w:val="12"/>
        </w:numPr>
        <w:rPr>
          <w:b/>
          <w:bCs/>
        </w:rPr>
      </w:pPr>
      <w:r w:rsidRPr="00FF3539">
        <w:rPr>
          <w:b/>
          <w:bCs/>
        </w:rPr>
        <w:t xml:space="preserve">Address: </w:t>
      </w:r>
      <w:r w:rsidRPr="00587F20">
        <w:t>____________________________________________________</w:t>
      </w:r>
      <w:r w:rsidR="00FC5C62" w:rsidRPr="00587F20">
        <w:t>____</w:t>
      </w:r>
      <w:r>
        <w:t>_</w:t>
      </w:r>
    </w:p>
    <w:p w14:paraId="5E5665AC" w14:textId="7DC8AFCB" w:rsidR="009375AD" w:rsidRDefault="00587F20" w:rsidP="00FC5C62">
      <w:pPr>
        <w:pStyle w:val="ListParagraph"/>
        <w:numPr>
          <w:ilvl w:val="0"/>
          <w:numId w:val="12"/>
        </w:numPr>
      </w:pPr>
      <w:r w:rsidRPr="00FF3539">
        <w:rPr>
          <w:b/>
          <w:bCs/>
        </w:rPr>
        <w:t>District:</w:t>
      </w:r>
      <w:r>
        <w:t xml:space="preserve"> _____________________________________________________</w:t>
      </w:r>
      <w:r w:rsidR="00FC5C62">
        <w:t>____</w:t>
      </w:r>
      <w:r>
        <w:t>_</w:t>
      </w:r>
    </w:p>
    <w:p w14:paraId="33876016" w14:textId="2C58A040" w:rsidR="009375AD" w:rsidRDefault="00587F20">
      <w:r>
        <w:t>T</w:t>
      </w:r>
      <w:r>
        <w:t xml:space="preserve">he program was conducted by the Odisha Knowledge Corporation Limited (OKCL), on the </w:t>
      </w:r>
      <w:r w:rsidR="00FC5C62">
        <w:t xml:space="preserve">              </w:t>
      </w:r>
      <w:r>
        <w:t>following date(s):</w:t>
      </w:r>
    </w:p>
    <w:p w14:paraId="6B7DF558" w14:textId="43D4CD86" w:rsidR="009375AD" w:rsidRPr="00FF3539" w:rsidRDefault="00587F20" w:rsidP="00FC5C62">
      <w:pPr>
        <w:pStyle w:val="ListParagraph"/>
        <w:numPr>
          <w:ilvl w:val="0"/>
          <w:numId w:val="10"/>
        </w:numPr>
        <w:rPr>
          <w:b/>
          <w:bCs/>
        </w:rPr>
      </w:pPr>
      <w:r w:rsidRPr="00FF3539">
        <w:rPr>
          <w:b/>
          <w:bCs/>
        </w:rPr>
        <w:t xml:space="preserve">Date(s) of Training: </w:t>
      </w:r>
      <w:r w:rsidRPr="00587F20">
        <w:t>_________________________________________</w:t>
      </w:r>
      <w:r w:rsidRPr="00587F20">
        <w:t>_______</w:t>
      </w:r>
    </w:p>
    <w:p w14:paraId="5A3A2A80" w14:textId="3BE354A2" w:rsidR="009375AD" w:rsidRPr="00FF3539" w:rsidRDefault="00587F20" w:rsidP="00FC5C62">
      <w:pPr>
        <w:pStyle w:val="ListParagraph"/>
        <w:numPr>
          <w:ilvl w:val="0"/>
          <w:numId w:val="10"/>
        </w:numPr>
        <w:rPr>
          <w:b/>
          <w:bCs/>
        </w:rPr>
      </w:pPr>
      <w:r w:rsidRPr="00FF3539">
        <w:rPr>
          <w:b/>
          <w:bCs/>
        </w:rPr>
        <w:t xml:space="preserve">Total Number of Students Trained: </w:t>
      </w:r>
      <w:r w:rsidRPr="00587F20">
        <w:t>_____________________________</w:t>
      </w:r>
    </w:p>
    <w:p w14:paraId="047D6252" w14:textId="3FF10B50" w:rsidR="009375AD" w:rsidRPr="00FF3539" w:rsidRDefault="00587F20" w:rsidP="00FC5C62">
      <w:pPr>
        <w:pStyle w:val="ListParagraph"/>
        <w:numPr>
          <w:ilvl w:val="0"/>
          <w:numId w:val="10"/>
        </w:numPr>
      </w:pPr>
      <w:r w:rsidRPr="00FF3539">
        <w:rPr>
          <w:b/>
          <w:bCs/>
        </w:rPr>
        <w:t>Courses covered:</w:t>
      </w:r>
      <w:r>
        <w:t xml:space="preserve"> </w:t>
      </w:r>
      <w:r w:rsidRPr="00FF3539">
        <w:t>Internet of Things (IoT) &amp; Robotics Innovation, Artificial Intelligence (AI) Discovery and Cyber Security Awareness.</w:t>
      </w:r>
    </w:p>
    <w:p w14:paraId="593193E4" w14:textId="77777777" w:rsidR="009375AD" w:rsidRDefault="00587F20">
      <w:r>
        <w:t>T</w:t>
      </w:r>
      <w:r>
        <w:t>he following documents and materials have been submitted and duly verified:</w:t>
      </w:r>
    </w:p>
    <w:p w14:paraId="5E038331" w14:textId="2A15AC4F" w:rsidR="009375AD" w:rsidRDefault="00587F20" w:rsidP="00FF3539">
      <w:pPr>
        <w:pStyle w:val="ListParagraph"/>
        <w:numPr>
          <w:ilvl w:val="0"/>
          <w:numId w:val="15"/>
        </w:numPr>
      </w:pPr>
      <w:r>
        <w:t>Institution-wise student attendance sheet</w:t>
      </w:r>
      <w:r w:rsidR="0007212B">
        <w:t>.</w:t>
      </w:r>
    </w:p>
    <w:p w14:paraId="47CCE82F" w14:textId="1C801E3B" w:rsidR="009375AD" w:rsidRDefault="00587F20" w:rsidP="00FF3539">
      <w:pPr>
        <w:pStyle w:val="ListParagraph"/>
        <w:numPr>
          <w:ilvl w:val="0"/>
          <w:numId w:val="15"/>
        </w:numPr>
      </w:pPr>
      <w:r>
        <w:t>Student feedback forms</w:t>
      </w:r>
      <w:r w:rsidR="0007212B">
        <w:t>.</w:t>
      </w:r>
    </w:p>
    <w:p w14:paraId="1AF436CE" w14:textId="31D586E3" w:rsidR="009375AD" w:rsidRDefault="00587F20" w:rsidP="00FF3539">
      <w:pPr>
        <w:pStyle w:val="ListParagraph"/>
        <w:numPr>
          <w:ilvl w:val="0"/>
          <w:numId w:val="15"/>
        </w:numPr>
      </w:pPr>
      <w:r>
        <w:t>Photographs and video documentation of the camp (Yes / No) - ________</w:t>
      </w:r>
    </w:p>
    <w:p w14:paraId="25E74D9C" w14:textId="27B998FA" w:rsidR="009375AD" w:rsidRDefault="00587F20" w:rsidP="00FF3539">
      <w:pPr>
        <w:pStyle w:val="ListParagraph"/>
        <w:numPr>
          <w:ilvl w:val="0"/>
          <w:numId w:val="15"/>
        </w:numPr>
      </w:pPr>
      <w:r>
        <w:t>Participation Certificates provided to all participants (Yes / No) - ________</w:t>
      </w:r>
    </w:p>
    <w:p w14:paraId="35992C2B" w14:textId="77777777" w:rsidR="009375AD" w:rsidRDefault="00587F20">
      <w:r>
        <w:t>W</w:t>
      </w:r>
      <w:r>
        <w:t>e confirm that the training has been successfully completed, with enthusiastic participation from students and acknowledgment from the institution for the smooth and effective conduct of the program.</w:t>
      </w:r>
    </w:p>
    <w:p w14:paraId="504046EF" w14:textId="77777777" w:rsidR="009375AD" w:rsidRDefault="00587F20">
      <w:r>
        <w:rPr>
          <w:b/>
        </w:rPr>
        <w:br/>
        <w:t>Certified by:</w:t>
      </w:r>
    </w:p>
    <w:p w14:paraId="4CEE2C72" w14:textId="01A54609" w:rsidR="009375AD" w:rsidRPr="0007212B" w:rsidRDefault="00587F20">
      <w:pPr>
        <w:rPr>
          <w:b/>
          <w:bCs/>
        </w:rPr>
      </w:pPr>
      <w:r w:rsidRPr="0007212B">
        <w:rPr>
          <w:b/>
          <w:bCs/>
        </w:rPr>
        <w:t>Name: ________________________________________</w:t>
      </w:r>
      <w:r w:rsidRPr="0007212B">
        <w:rPr>
          <w:b/>
          <w:bCs/>
        </w:rPr>
        <w:t>_______</w:t>
      </w:r>
    </w:p>
    <w:p w14:paraId="682BE149" w14:textId="2CD9D138" w:rsidR="009375AD" w:rsidRPr="0007212B" w:rsidRDefault="00587F20">
      <w:pPr>
        <w:rPr>
          <w:b/>
          <w:bCs/>
        </w:rPr>
      </w:pPr>
      <w:r w:rsidRPr="0007212B">
        <w:rPr>
          <w:b/>
          <w:bCs/>
        </w:rPr>
        <w:t>Designation: _________________________________</w:t>
      </w:r>
      <w:r w:rsidRPr="0007212B">
        <w:rPr>
          <w:b/>
          <w:bCs/>
        </w:rPr>
        <w:t>______</w:t>
      </w:r>
    </w:p>
    <w:p w14:paraId="7DC6661B" w14:textId="77777777" w:rsidR="0007212B" w:rsidRDefault="00587F20">
      <w:pPr>
        <w:rPr>
          <w:b/>
          <w:bCs/>
        </w:rPr>
      </w:pPr>
      <w:r w:rsidRPr="0007212B">
        <w:rPr>
          <w:b/>
          <w:bCs/>
        </w:rPr>
        <w:t>Signature:</w:t>
      </w:r>
    </w:p>
    <w:p w14:paraId="766E9F7C" w14:textId="411328A8" w:rsidR="009375AD" w:rsidRPr="0007212B" w:rsidRDefault="009375AD">
      <w:pPr>
        <w:rPr>
          <w:b/>
          <w:bCs/>
        </w:rPr>
      </w:pPr>
    </w:p>
    <w:p w14:paraId="0CE93C74" w14:textId="046C0049" w:rsidR="009375AD" w:rsidRPr="0007212B" w:rsidRDefault="00587F20">
      <w:pPr>
        <w:rPr>
          <w:b/>
          <w:bCs/>
        </w:rPr>
      </w:pPr>
      <w:r w:rsidRPr="0007212B">
        <w:rPr>
          <w:b/>
          <w:bCs/>
        </w:rPr>
        <w:t>Official Seal: _________________________________</w:t>
      </w:r>
      <w:r w:rsidRPr="0007212B">
        <w:rPr>
          <w:b/>
          <w:bCs/>
        </w:rPr>
        <w:t>______</w:t>
      </w:r>
    </w:p>
    <w:p w14:paraId="6AC0F0E6" w14:textId="3E539143" w:rsidR="009375AD" w:rsidRPr="0007212B" w:rsidRDefault="00587F20">
      <w:pPr>
        <w:rPr>
          <w:b/>
          <w:bCs/>
        </w:rPr>
      </w:pPr>
      <w:r w:rsidRPr="0007212B">
        <w:rPr>
          <w:b/>
          <w:bCs/>
        </w:rPr>
        <w:t>Date: _________________________________________</w:t>
      </w:r>
      <w:r w:rsidRPr="0007212B">
        <w:rPr>
          <w:b/>
          <w:bCs/>
        </w:rPr>
        <w:t>_______</w:t>
      </w:r>
    </w:p>
    <w:sectPr w:rsidR="009375AD" w:rsidRPr="0007212B" w:rsidSect="0003461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0E04EF"/>
    <w:multiLevelType w:val="hybridMultilevel"/>
    <w:tmpl w:val="C7F6C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C3EEC"/>
    <w:multiLevelType w:val="hybridMultilevel"/>
    <w:tmpl w:val="61707558"/>
    <w:lvl w:ilvl="0" w:tplc="20049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60D9F"/>
    <w:multiLevelType w:val="hybridMultilevel"/>
    <w:tmpl w:val="7A88400A"/>
    <w:lvl w:ilvl="0" w:tplc="4BEAD0CA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C774A"/>
    <w:multiLevelType w:val="hybridMultilevel"/>
    <w:tmpl w:val="AC360204"/>
    <w:lvl w:ilvl="0" w:tplc="4BEAD0CA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209E1"/>
    <w:multiLevelType w:val="hybridMultilevel"/>
    <w:tmpl w:val="6BA8A4B8"/>
    <w:lvl w:ilvl="0" w:tplc="4BEAD0CA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72D0B"/>
    <w:multiLevelType w:val="hybridMultilevel"/>
    <w:tmpl w:val="CD46A074"/>
    <w:lvl w:ilvl="0" w:tplc="70F8494E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549220">
    <w:abstractNumId w:val="8"/>
  </w:num>
  <w:num w:numId="2" w16cid:durableId="1599219178">
    <w:abstractNumId w:val="6"/>
  </w:num>
  <w:num w:numId="3" w16cid:durableId="193462923">
    <w:abstractNumId w:val="5"/>
  </w:num>
  <w:num w:numId="4" w16cid:durableId="140734168">
    <w:abstractNumId w:val="4"/>
  </w:num>
  <w:num w:numId="5" w16cid:durableId="51663042">
    <w:abstractNumId w:val="7"/>
  </w:num>
  <w:num w:numId="6" w16cid:durableId="978270917">
    <w:abstractNumId w:val="3"/>
  </w:num>
  <w:num w:numId="7" w16cid:durableId="401147107">
    <w:abstractNumId w:val="2"/>
  </w:num>
  <w:num w:numId="8" w16cid:durableId="1123616686">
    <w:abstractNumId w:val="1"/>
  </w:num>
  <w:num w:numId="9" w16cid:durableId="2129544929">
    <w:abstractNumId w:val="0"/>
  </w:num>
  <w:num w:numId="10" w16cid:durableId="995569153">
    <w:abstractNumId w:val="10"/>
  </w:num>
  <w:num w:numId="11" w16cid:durableId="990400478">
    <w:abstractNumId w:val="14"/>
  </w:num>
  <w:num w:numId="12" w16cid:durableId="257906487">
    <w:abstractNumId w:val="9"/>
  </w:num>
  <w:num w:numId="13" w16cid:durableId="1890531445">
    <w:abstractNumId w:val="13"/>
  </w:num>
  <w:num w:numId="14" w16cid:durableId="1382287454">
    <w:abstractNumId w:val="11"/>
  </w:num>
  <w:num w:numId="15" w16cid:durableId="8160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12B"/>
    <w:rsid w:val="0015074B"/>
    <w:rsid w:val="0029639D"/>
    <w:rsid w:val="00326F90"/>
    <w:rsid w:val="00587F20"/>
    <w:rsid w:val="009375AD"/>
    <w:rsid w:val="009B6BE5"/>
    <w:rsid w:val="00AA1D8D"/>
    <w:rsid w:val="00B47730"/>
    <w:rsid w:val="00CB0664"/>
    <w:rsid w:val="00D26010"/>
    <w:rsid w:val="00FC5C62"/>
    <w:rsid w:val="00FC693F"/>
    <w:rsid w:val="00FF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7EB1F6"/>
  <w14:defaultImageDpi w14:val="300"/>
  <w15:docId w15:val="{9C149F83-9C91-4EF9-B21D-52F828E0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sahil singh</cp:lastModifiedBy>
  <cp:revision>6</cp:revision>
  <dcterms:created xsi:type="dcterms:W3CDTF">2025-09-04T12:44:00Z</dcterms:created>
  <dcterms:modified xsi:type="dcterms:W3CDTF">2025-09-04T12:50:00Z</dcterms:modified>
  <cp:category/>
</cp:coreProperties>
</file>